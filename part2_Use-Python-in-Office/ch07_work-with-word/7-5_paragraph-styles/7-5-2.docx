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"/>
      </w:pPr>
      <w:r>
        <w:t>有序段落List</w:t>
      </w:r>
    </w:p>
    <w:p>
      <w:pPr>
        <w:pStyle w:val="List"/>
      </w:pPr>
      <w:r>
        <w:t>有序段落List 2</w:t>
      </w:r>
    </w:p>
    <w:p>
      <w:pPr>
        <w:pStyle w:val="List"/>
      </w:pPr>
      <w:r>
        <w:t xml:space="preserve">有序段落List 3 </w:t>
      </w:r>
    </w:p>
    <w:p>
      <w:pPr>
        <w:pStyle w:val="ListNumber"/>
      </w:pPr>
      <w:r>
        <w:t>有序段落List Number 1</w:t>
      </w:r>
    </w:p>
    <w:p>
      <w:pPr>
        <w:pStyle w:val="ListNumber2"/>
      </w:pPr>
      <w:r>
        <w:t>有序段落List Number 2</w:t>
      </w:r>
    </w:p>
    <w:p>
      <w:pPr>
        <w:pStyle w:val="ListNumber"/>
      </w:pPr>
      <w:r>
        <w:t>有序段落List Number 2</w:t>
      </w:r>
    </w:p>
    <w:p>
      <w:pPr>
        <w:pStyle w:val="ListBullet"/>
      </w:pPr>
      <w:r>
        <w:t>有序段落List Bullet 1</w:t>
      </w:r>
    </w:p>
    <w:p>
      <w:pPr>
        <w:pStyle w:val="ListBullet2"/>
      </w:pPr>
      <w:r>
        <w:t>有序段落List Bullet 2</w:t>
      </w:r>
    </w:p>
    <w:p>
      <w:pPr>
        <w:pStyle w:val="ListBullet3"/>
      </w:pPr>
      <w:r>
        <w:t>有序段落List Bullet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