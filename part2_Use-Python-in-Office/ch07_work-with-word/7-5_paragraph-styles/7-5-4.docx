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"/>
      </w:pPr>
      <w:r>
        <w:t>a list paragraph</w:t>
      </w:r>
    </w:p>
    <w:p>
      <w:pPr>
        <w:pStyle w:val="List2"/>
      </w:pPr>
      <w:r>
        <w:t>a list 2nd 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