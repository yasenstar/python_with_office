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600" w:after="1000"/>
      </w:pPr>
      <w:r>
        <w:t>this is one line of words</w:t>
      </w:r>
    </w:p>
    <w:p>
      <w:pPr>
        <w:spacing w:line="1440" w:lineRule="auto"/>
        <w:ind w:firstLine="400"/>
      </w:pPr>
      <w:r>
        <w:t>this is 2nd line of words</w:t>
      </w:r>
    </w:p>
    <w:p>
      <w:r>
        <w:t>this is 3rd line of 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