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FFE" w14:textId="0ACBF6C0" w:rsidR="00F42ABB" w:rsidRPr="0048613E" w:rsidRDefault="0026075F">
      <w:pPr>
        <w:rPr>
          <w:rFonts w:asciiTheme="majorHAnsi" w:hAnsiTheme="majorHAnsi" w:cstheme="majorHAnsi"/>
        </w:rPr>
      </w:pPr>
      <w:r w:rsidRPr="0048613E">
        <w:rPr>
          <w:rFonts w:asciiTheme="majorHAnsi" w:eastAsia="宋体" w:hAnsiTheme="majorHAnsi" w:cstheme="majorHAnsi"/>
          <w:lang w:eastAsia="zh-CN"/>
        </w:rPr>
        <w:t>Hell</w:t>
      </w:r>
      <w:r w:rsidRPr="0048613E">
        <w:rPr>
          <w:rFonts w:asciiTheme="majorHAnsi" w:hAnsiTheme="majorHAnsi" w:cstheme="majorHAnsi"/>
        </w:rPr>
        <w:t>o World</w:t>
      </w:r>
    </w:p>
    <w:sectPr w:rsidR="00F42ABB" w:rsidRPr="00486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C76B" w14:textId="77777777" w:rsidR="00875B82" w:rsidRDefault="00875B82" w:rsidP="0026075F">
      <w:pPr>
        <w:spacing w:after="0" w:line="240" w:lineRule="auto"/>
      </w:pPr>
      <w:r>
        <w:separator/>
      </w:r>
    </w:p>
  </w:endnote>
  <w:endnote w:type="continuationSeparator" w:id="0">
    <w:p w14:paraId="07448BE1" w14:textId="77777777" w:rsidR="00875B82" w:rsidRDefault="00875B82" w:rsidP="0026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E068" w14:textId="77777777" w:rsidR="00875B82" w:rsidRDefault="00875B82" w:rsidP="0026075F">
      <w:pPr>
        <w:spacing w:after="0" w:line="240" w:lineRule="auto"/>
      </w:pPr>
      <w:r>
        <w:separator/>
      </w:r>
    </w:p>
  </w:footnote>
  <w:footnote w:type="continuationSeparator" w:id="0">
    <w:p w14:paraId="15C18062" w14:textId="77777777" w:rsidR="00875B82" w:rsidRDefault="00875B82" w:rsidP="0026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459166">
    <w:abstractNumId w:val="8"/>
  </w:num>
  <w:num w:numId="2" w16cid:durableId="1921331743">
    <w:abstractNumId w:val="6"/>
  </w:num>
  <w:num w:numId="3" w16cid:durableId="941491698">
    <w:abstractNumId w:val="5"/>
  </w:num>
  <w:num w:numId="4" w16cid:durableId="472452534">
    <w:abstractNumId w:val="4"/>
  </w:num>
  <w:num w:numId="5" w16cid:durableId="2145661272">
    <w:abstractNumId w:val="7"/>
  </w:num>
  <w:num w:numId="6" w16cid:durableId="1242374479">
    <w:abstractNumId w:val="3"/>
  </w:num>
  <w:num w:numId="7" w16cid:durableId="830827946">
    <w:abstractNumId w:val="2"/>
  </w:num>
  <w:num w:numId="8" w16cid:durableId="2060281185">
    <w:abstractNumId w:val="1"/>
  </w:num>
  <w:num w:numId="9" w16cid:durableId="20672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75F"/>
    <w:rsid w:val="0029639D"/>
    <w:rsid w:val="00326F90"/>
    <w:rsid w:val="0048613E"/>
    <w:rsid w:val="00875B82"/>
    <w:rsid w:val="00AA1D8D"/>
    <w:rsid w:val="00B47730"/>
    <w:rsid w:val="00CB0664"/>
    <w:rsid w:val="00F42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56DCCC"/>
  <w14:defaultImageDpi w14:val="300"/>
  <w15:docId w15:val="{2F430F75-F5CF-4AC8-A9AA-DD765A7A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Zhao Xiaoqi</cp:lastModifiedBy>
  <cp:revision>3</cp:revision>
  <dcterms:created xsi:type="dcterms:W3CDTF">2013-12-23T23:15:00Z</dcterms:created>
  <dcterms:modified xsi:type="dcterms:W3CDTF">2023-12-03T01:00:00Z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2023-12-03T00:59:40Z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4ff21dc3-c439-4664-ba8b-b03a096aab75</vt:lpwstr>
  </property>
  <property fmtid="{D5CDD505-2E9C-101B-9397-08002B2CF9AE}" pid="8" name="MSIP_Label_19540963-e559-4020-8a90-fe8a502c2801_ContentBits">
    <vt:lpwstr>0</vt:lpwstr>
  </property>
</Properties>
</file>