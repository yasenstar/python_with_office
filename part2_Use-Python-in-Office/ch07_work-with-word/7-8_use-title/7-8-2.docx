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certificate</w:t>
      </w:r>
    </w:p>
    <w:p>
      <w:r>
        <w:t>this is the sentense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