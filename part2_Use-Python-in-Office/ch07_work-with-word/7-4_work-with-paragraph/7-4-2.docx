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1st paragraph</w:t>
      </w:r>
    </w:p>
    <w:p>
      <w:r>
        <w:br w:type="page"/>
      </w:r>
    </w:p>
    <w:p>
      <w:r>
        <w:t>now this is 2nd</w:t>
      </w:r>
    </w:p>
    <w:p>
      <w:r>
        <w:t>this is 3rd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