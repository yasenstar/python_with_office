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外国语学院  </w:t>
      </w:r>
      <w:r>
        <w:t>学院</w:t>
      </w:r>
      <w:r>
        <w:rPr>
          <w:u w:val="single"/>
        </w:rPr>
        <w:t xml:space="preserve">  英语  </w:t>
      </w:r>
      <w:r>
        <w:t>系</w:t>
      </w:r>
      <w:r>
        <w:rPr>
          <w:u w:val="single"/>
        </w:rPr>
        <w:t xml:space="preserve"> 2105 </w:t>
      </w:r>
      <w:r>
        <w:t>班</w:t>
      </w:r>
      <w:r>
        <w:rPr>
          <w:u w:val="single"/>
        </w:rPr>
        <w:t xml:space="preserve">  悠悠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