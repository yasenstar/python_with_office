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美术学院  </w:t>
      </w:r>
      <w:r>
        <w:t>学院</w:t>
      </w:r>
      <w:r>
        <w:rPr>
          <w:u w:val="single"/>
        </w:rPr>
        <w:t xml:space="preserve">  艺术设计学  </w:t>
      </w:r>
      <w:r>
        <w:t>系</w:t>
      </w:r>
      <w:r>
        <w:rPr>
          <w:u w:val="single"/>
        </w:rPr>
        <w:t xml:space="preserve"> 2201 </w:t>
      </w:r>
      <w:r>
        <w:t>班</w:t>
      </w:r>
      <w:r>
        <w:rPr>
          <w:u w:val="single"/>
        </w:rPr>
        <w:t xml:space="preserve">  小美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