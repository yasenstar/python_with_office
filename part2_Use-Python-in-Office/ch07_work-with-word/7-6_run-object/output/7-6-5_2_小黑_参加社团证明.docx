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音乐学院  </w:t>
      </w:r>
      <w:r>
        <w:t>学院</w:t>
      </w:r>
      <w:r>
        <w:rPr>
          <w:u w:val="single"/>
        </w:rPr>
        <w:t xml:space="preserve">  艺术  </w:t>
      </w:r>
      <w:r>
        <w:t>系</w:t>
      </w:r>
      <w:r>
        <w:rPr>
          <w:u w:val="single"/>
        </w:rPr>
        <w:t xml:space="preserve"> 2103 </w:t>
      </w:r>
      <w:r>
        <w:t>班</w:t>
      </w:r>
      <w:r>
        <w:rPr>
          <w:u w:val="single"/>
        </w:rPr>
        <w:t xml:space="preserve">  小黑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