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楷体"/>
          <w:sz w:val="44"/>
        </w:rPr>
        <w:t>证明</w:t>
      </w:r>
    </w:p>
    <w:p>
      <w:pPr>
        <w:spacing w:line="480" w:lineRule="auto"/>
        <w:ind w:firstLine="560"/>
      </w:pPr>
      <w:r>
        <w:t>兹证明，</w:t>
      </w:r>
      <w:r>
        <w:rPr>
          <w:u w:val="single"/>
        </w:rPr>
        <w:t xml:space="preserve">  初民学院  </w:t>
      </w:r>
      <w:r>
        <w:t>学院</w:t>
      </w:r>
      <w:r>
        <w:rPr>
          <w:u w:val="single"/>
        </w:rPr>
        <w:t xml:space="preserve">  文科试验班  </w:t>
      </w:r>
      <w:r>
        <w:t>系</w:t>
      </w:r>
      <w:r>
        <w:rPr>
          <w:u w:val="single"/>
        </w:rPr>
        <w:t xml:space="preserve"> 2201 </w:t>
      </w:r>
      <w:r>
        <w:t>班</w:t>
      </w:r>
      <w:r>
        <w:rPr>
          <w:u w:val="single"/>
        </w:rPr>
        <w:t xml:space="preserve">  飞飞  </w:t>
      </w:r>
      <w:r>
        <w:t>同学于2021-2022学年加入</w:t>
      </w:r>
      <w:r>
        <w:rPr>
          <w:u w:val="single"/>
        </w:rPr>
        <w:t>大数据协会</w:t>
      </w:r>
      <w:r>
        <w:t>（社团名称），鉴于该同学在我社期间各方面表现优秀，特此证明，并建议按照综测细则给予该同学相应综合量化成绩加分。</w:t>
      </w:r>
    </w:p>
    <w:p>
      <w:pPr>
        <w:jc w:val="right"/>
      </w:pPr>
      <w:r>
        <w:t>大数据协会</w:t>
      </w:r>
    </w:p>
    <w:p>
      <w:pPr>
        <w:jc w:val="right"/>
      </w:pPr>
      <w:r>
        <w:t>2022年12月31日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楷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