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数学科学学院  </w:t>
      </w:r>
      <w:r>
        <w:t>学院</w:t>
      </w:r>
      <w:r>
        <w:rPr>
          <w:u w:val="single"/>
        </w:rPr>
        <w:t xml:space="preserve">  信息与计算科学  </w:t>
      </w:r>
      <w:r>
        <w:t>系</w:t>
      </w:r>
      <w:r>
        <w:rPr>
          <w:u w:val="single"/>
        </w:rPr>
        <w:t xml:space="preserve"> 2106 </w:t>
      </w:r>
      <w:r>
        <w:t>班</w:t>
      </w:r>
      <w:r>
        <w:rPr>
          <w:u w:val="single"/>
        </w:rPr>
        <w:t xml:space="preserve">  小奥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