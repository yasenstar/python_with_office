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文学院  </w:t>
      </w:r>
      <w:r>
        <w:t>学院</w:t>
      </w:r>
      <w:r>
        <w:rPr>
          <w:u w:val="single"/>
        </w:rPr>
        <w:t xml:space="preserve">  中文  </w:t>
      </w:r>
      <w:r>
        <w:t>系</w:t>
      </w:r>
      <w:r>
        <w:rPr>
          <w:u w:val="single"/>
        </w:rPr>
        <w:t xml:space="preserve"> 2202 </w:t>
      </w:r>
      <w:r>
        <w:t>班</w:t>
      </w:r>
      <w:r>
        <w:rPr>
          <w:u w:val="single"/>
        </w:rPr>
        <w:t xml:space="preserve">  花花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