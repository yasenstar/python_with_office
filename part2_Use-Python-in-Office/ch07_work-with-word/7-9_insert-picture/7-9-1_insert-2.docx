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429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429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429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3429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429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429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x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