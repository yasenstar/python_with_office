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化学化工学院  </w:t>
      </w:r>
      <w:r>
        <w:t>学院</w:t>
      </w:r>
      <w:r>
        <w:rPr>
          <w:u w:val="single"/>
        </w:rPr>
        <w:t xml:space="preserve">  化学  </w:t>
      </w:r>
      <w:r>
        <w:t>系</w:t>
      </w:r>
      <w:r>
        <w:rPr>
          <w:u w:val="single"/>
        </w:rPr>
        <w:t xml:space="preserve"> 2201 </w:t>
      </w:r>
      <w:r>
        <w:t>班</w:t>
      </w:r>
      <w:r>
        <w:rPr>
          <w:u w:val="single"/>
        </w:rPr>
        <w:t xml:space="preserve">  冰冰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