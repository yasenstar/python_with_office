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88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lax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00000" cy="180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_bigdata-ass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00000" cy="18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lax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4515" cy="179997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_bigdata-ass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4515" cy="179997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