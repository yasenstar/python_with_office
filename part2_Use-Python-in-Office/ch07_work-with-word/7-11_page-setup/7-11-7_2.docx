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2835" w:footer="28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is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This is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