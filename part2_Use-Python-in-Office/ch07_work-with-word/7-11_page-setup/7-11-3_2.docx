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6571" w:h="1449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