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headerReference w:type="even" r:id="rId11"/>
      <w:footerReference w:type="even" r:id="rId12"/>
      <w:pgSz w:w="12240" w:h="39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odd pages' footer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even pages'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odd pages' header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even pages'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