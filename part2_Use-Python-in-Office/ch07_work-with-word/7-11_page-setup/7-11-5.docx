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134" w:right="2268" w:bottom="56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