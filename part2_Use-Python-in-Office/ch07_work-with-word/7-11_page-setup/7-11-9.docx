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sectPr w:rsidR="00FC693F" w:rsidRPr="0006063C" w:rsidSect="00034616">
      <w:headerReference w:type="first" r:id="rId9"/>
      <w:footerReference w:type="first" r:id="rId10"/>
      <w:headerReference w:type="default" r:id="rId11"/>
      <w:footerReference w:type="default" r:id="rId12"/>
      <w:pgSz w:w="12240" w:h="3969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first page footer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normal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first page header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normal hader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