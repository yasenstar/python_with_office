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5184"/>
            <w:gridSpan w:val="3"/>
            <w:vMerge w:val="restart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5184"/>
            <w:gridSpan w:val="3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5184"/>
            <w:gridSpan w:val="3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