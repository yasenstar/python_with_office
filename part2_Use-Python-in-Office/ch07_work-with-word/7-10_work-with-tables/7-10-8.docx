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arkList-Accent2"/>
        <w:tblW w:type="auto" w:w="0"/>
        <w:tblLayout w:type="fixed"/>
        <w:tblLook w:firstColumn="1" w:firstRow="1" w:lastColumn="0" w:lastRow="0" w:noHBand="0" w:noVBand="1" w:val="04A0"/>
      </w:tblPr>
      <w:tblGrid>
        <w:gridCol w:w="567"/>
        <w:gridCol w:w="4320"/>
      </w:tblGrid>
      <w:tr>
        <w:trPr>
          <w:trHeight w:val="1701"/>
        </w:trP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rPr>
          <w:trHeight w:val="1701"/>
        </w:trP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rPr>
          <w:trHeight w:val="1701"/>
        </w:trP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