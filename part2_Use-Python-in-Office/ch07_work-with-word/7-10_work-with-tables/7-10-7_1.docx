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pPr>
              <w:jc w:val="center"/>
            </w:pPr>
            <w:r>
              <w:t>Office</w:t>
            </w:r>
            <w:r>
              <w:rPr>
                <w:color w:val="FF0000"/>
              </w:rPr>
              <w:t>遇上了</w:t>
            </w:r>
            <w:r>
              <w:t>Python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