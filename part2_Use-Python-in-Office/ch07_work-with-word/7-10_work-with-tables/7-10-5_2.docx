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248150" cy="41909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amp_bigdata-ass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4190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