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first paragraph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